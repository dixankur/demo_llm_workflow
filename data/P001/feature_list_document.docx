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Feature List Document</w:t>
      </w:r>
    </w:p>
    <w:p>
      <w:pPr>
        <w:pStyle w:val="Title"/>
      </w:pPr>
      <w:r>
        <w:t>Table: ticket_details</w:t>
      </w:r>
    </w:p>
    <w:p>
      <w:r>
        <w:t>Path: ./data/P001/ticket_details.csv</w:t>
      </w:r>
    </w:p>
    <w:p>
      <w:r>
        <w:t>Format: csv</w:t>
      </w:r>
    </w:p>
    <w:p>
      <w:r>
        <w:t>**Table columns:**</w:t>
      </w:r>
    </w:p>
    <w:p>
      <w:r>
        <w:t>number</w:t>
      </w:r>
    </w:p>
    <w:p>
      <w:r>
        <w:t>opened</w:t>
      </w:r>
    </w:p>
    <w:p>
      <w:r>
        <w:t>short_desc</w:t>
      </w:r>
    </w:p>
    <w:p>
      <w:r>
        <w:t>caller</w:t>
      </w:r>
    </w:p>
    <w:p>
      <w:r>
        <w:t>opened_by</w:t>
      </w:r>
    </w:p>
    <w:p>
      <w:r>
        <w:t>affected_user</w:t>
      </w:r>
    </w:p>
    <w:p>
      <w:pPr>
        <w:pStyle w:val="Title"/>
      </w:pPr>
      <w:r>
        <w:t>Table: ticket_other_details</w:t>
      </w:r>
    </w:p>
    <w:p>
      <w:r>
        <w:t>Path: ./data/P001/ticket_other_details.csv</w:t>
      </w:r>
    </w:p>
    <w:p>
      <w:r>
        <w:t>Format: csv</w:t>
      </w:r>
    </w:p>
    <w:p>
      <w:r>
        <w:t>**Table columns:**</w:t>
      </w:r>
    </w:p>
    <w:p>
      <w:r>
        <w:t>number</w:t>
      </w:r>
    </w:p>
    <w:p>
      <w:r>
        <w:t>config_item</w:t>
      </w:r>
    </w:p>
    <w:p>
      <w:r>
        <w:t>location</w:t>
      </w:r>
    </w:p>
    <w:p>
      <w:r>
        <w:t>child_incidents</w:t>
      </w:r>
    </w:p>
    <w:p>
      <w:r>
        <w:t>channel</w:t>
      </w:r>
    </w:p>
    <w:p>
      <w:r>
        <w:t>reassignment_counts</w:t>
      </w:r>
    </w:p>
    <w:p>
      <w:pPr>
        <w:pStyle w:val="Title"/>
      </w:pPr>
      <w:r>
        <w:t>Table: ticket_category_details</w:t>
      </w:r>
    </w:p>
    <w:p>
      <w:r>
        <w:t>Path: ./data/P001/ticket_category_details.csv</w:t>
      </w:r>
    </w:p>
    <w:p>
      <w:r>
        <w:t>Format: csv</w:t>
      </w:r>
    </w:p>
    <w:p>
      <w:r>
        <w:t>**Table columns:**</w:t>
      </w:r>
    </w:p>
    <w:p>
      <w:r>
        <w:t>number</w:t>
      </w:r>
    </w:p>
    <w:p>
      <w:r>
        <w:t>priority</w:t>
      </w:r>
    </w:p>
    <w:p>
      <w:r>
        <w:t>category</w:t>
      </w:r>
    </w:p>
    <w:p>
      <w:r>
        <w:t>assignment_group</w:t>
      </w:r>
    </w:p>
    <w:p>
      <w:r>
        <w:t>updated_by</w:t>
      </w:r>
    </w:p>
    <w:p>
      <w:pPr>
        <w:pStyle w:val="Title"/>
      </w:pPr>
      <w:r>
        <w:t>Table: location_details</w:t>
      </w:r>
    </w:p>
    <w:p>
      <w:r>
        <w:t>Path: ./data/P001/location_details.csv</w:t>
      </w:r>
    </w:p>
    <w:p>
      <w:r>
        <w:t>Format: csv</w:t>
      </w:r>
    </w:p>
    <w:p>
      <w:r>
        <w:t>**Table columns:**</w:t>
      </w:r>
    </w:p>
    <w:p>
      <w:r>
        <w:t>number</w:t>
      </w:r>
    </w:p>
    <w:p>
      <w:r>
        <w:t>work_performed_during_call</w:t>
      </w:r>
    </w:p>
    <w:p>
      <w:r>
        <w:t>office_location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